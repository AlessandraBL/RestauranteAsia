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Presentación sobre LabVIEW</w:t>
      </w:r>
    </w:p>
    <w:p>
      <w:pPr>
        <w:pStyle w:val="Heading1"/>
      </w:pPr>
      <w:r>
        <w:t>Integrante 1: Introducción a LabVIEW y Programación Gráfica</w:t>
      </w:r>
    </w:p>
    <w:p>
      <w:pPr>
        <w:pStyle w:val="Heading2"/>
      </w:pPr>
      <w:r>
        <w:t>1. ¿Qué es LabVIEW?</w:t>
      </w:r>
    </w:p>
    <w:p>
      <w:r>
        <w:t>LabVIEW es un software de programación gráfica usado principalmente para adquirir y procesar datos de sensores y controlar dispositivos.</w:t>
      </w:r>
    </w:p>
    <w:p>
      <w:r>
        <w:t>Ejemplo: ¿Cómo podrías usarlo para medir la temperatura con un sensor y mostrarla en pantalla?</w:t>
      </w:r>
    </w:p>
    <w:p>
      <w:pPr>
        <w:pStyle w:val="Heading2"/>
      </w:pPr>
      <w:r>
        <w:t>2. Programación gráfica</w:t>
      </w:r>
    </w:p>
    <w:p>
      <w:r>
        <w:t>LabVIEW no usa código escrito, sino 'dibujos' o bloques conectados entre sí.</w:t>
      </w:r>
    </w:p>
    <w:p>
      <w:r>
        <w:t>Explicar brevemente el panel frontal (interfaz de usuario) y el diagrama de bloques (donde ocurre la programación).</w:t>
      </w:r>
    </w:p>
    <w:p>
      <w:r>
        <w:t>Mostrar cómo arrastrar un bloque y conectarlo (ejemplo simple).</w:t>
      </w:r>
    </w:p>
    <w:p>
      <w:pPr>
        <w:pStyle w:val="Heading2"/>
      </w:pPr>
      <w:r>
        <w:t>3. Aplicaciones más comunes</w:t>
      </w:r>
    </w:p>
    <w:p>
      <w:r>
        <w:t>Usos: Pruebas automáticas, adquisición de datos y control de hardware.</w:t>
      </w:r>
    </w:p>
    <w:p>
      <w:r>
        <w:t>Ejemplo rápido: Medir voltaje y mostrarlo en una gráfica.</w:t>
      </w:r>
    </w:p>
    <w:p>
      <w:pPr>
        <w:pStyle w:val="Heading1"/>
      </w:pPr>
      <w:r>
        <w:t>Integrante 2: Integración con Hardware y Aplicaciones</w:t>
      </w:r>
    </w:p>
    <w:p>
      <w:pPr>
        <w:pStyle w:val="Heading2"/>
      </w:pPr>
      <w:r>
        <w:t>1. Conexión con dispositivos</w:t>
      </w:r>
    </w:p>
    <w:p>
      <w:r>
        <w:t>LabVIEW se conecta con sensores, cámaras, actuadores, y otros dispositivos mediante USB, Ethernet, etc.</w:t>
      </w:r>
    </w:p>
    <w:p>
      <w:r>
        <w:t>Ejemplo: Conectar un sensor de presión y mostrar el resultado en la pantalla del software.</w:t>
      </w:r>
    </w:p>
    <w:p>
      <w:pPr>
        <w:pStyle w:val="Heading2"/>
      </w:pPr>
      <w:r>
        <w:t>2. Aplicaciones prácticas</w:t>
      </w:r>
    </w:p>
    <w:p>
      <w:r>
        <w:t>En qué industrias se usa: Investigación, ingeniería, producción.</w:t>
      </w:r>
    </w:p>
    <w:p>
      <w:r>
        <w:t>Ejemplo: En un laboratorio, se usa para monitorear múltiples sensores al mismo tiempo.</w:t>
      </w:r>
    </w:p>
    <w:p>
      <w:pPr>
        <w:pStyle w:val="Heading2"/>
      </w:pPr>
      <w:r>
        <w:t>3. Ventajas rápidas</w:t>
      </w:r>
    </w:p>
    <w:p>
      <w:r>
        <w:t>Es fácil de aprender para principiantes (no necesitas saber mucho de programación).</w:t>
      </w:r>
    </w:p>
    <w:p>
      <w:r>
        <w:t>Puedes prototipar rápidamente sistemas completos.</w:t>
      </w:r>
    </w:p>
    <w:p>
      <w:pPr>
        <w:pStyle w:val="Heading1"/>
      </w:pPr>
      <w:r>
        <w:t>Integrante 3: Distribución, Ventajas y Desventajas</w:t>
      </w:r>
    </w:p>
    <w:p>
      <w:pPr>
        <w:pStyle w:val="Heading2"/>
      </w:pPr>
      <w:r>
        <w:t>1. Distribución</w:t>
      </w:r>
    </w:p>
    <w:p>
      <w:r>
        <w:t>Puedes convertir lo que programas en LabVIEW en ejecutables para que otros los usen sin necesidad de tener el software instalado.</w:t>
      </w:r>
    </w:p>
    <w:p>
      <w:r>
        <w:t>Ejemplo: Hacer una aplicación simple para controlar luces o motores.</w:t>
      </w:r>
    </w:p>
    <w:p>
      <w:pPr>
        <w:pStyle w:val="Heading2"/>
      </w:pPr>
      <w:r>
        <w:t>2. Ventajas rápidas</w:t>
      </w:r>
    </w:p>
    <w:p>
      <w:r>
        <w:t>Visual: No necesitas escribir código, solo conectar bloques.</w:t>
      </w:r>
    </w:p>
    <w:p>
      <w:r>
        <w:t>Compatible: Funciona con muchos dispositivos y sistemas operativos (Windows, Linux, etc.).</w:t>
      </w:r>
    </w:p>
    <w:p>
      <w:pPr>
        <w:pStyle w:val="Heading2"/>
      </w:pPr>
      <w:r>
        <w:t>3. Desventajas rápidas</w:t>
      </w:r>
    </w:p>
    <w:p>
      <w:r>
        <w:t>Cuesta dinero, y algunos módulos avanzados son caros.</w:t>
      </w:r>
    </w:p>
    <w:p>
      <w:r>
        <w:t>Puede ser menos eficiente que lenguajes tradicionales como C o Python para tareas muy complejas.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